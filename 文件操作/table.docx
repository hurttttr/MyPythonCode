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AE56" w14:textId="77777777" w:rsidR="00664BE1" w:rsidRPr="00232FEA" w:rsidRDefault="00C0560A">
      <w:pPr>
        <w:jc w:val="center"/>
        <w:rPr>
          <w:rFonts w:ascii="宋体" w:eastAsia="宋体" w:hAnsi="宋体"/>
        </w:rPr>
      </w:pPr>
      <w:r w:rsidRPr="00232FEA">
        <w:rPr>
          <w:rFonts w:ascii="宋体" w:eastAsia="宋体" w:hAnsi="宋体"/>
          <w:b/>
          <w:sz w:val="60"/>
        </w:rPr>
        <w:t>工资表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64BE1" w:rsidRPr="00232FEA" w14:paraId="5D153FD2" w14:textId="77777777">
        <w:tc>
          <w:tcPr>
            <w:tcW w:w="1440" w:type="dxa"/>
          </w:tcPr>
          <w:p w14:paraId="6F31F840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D496A5"/>
              </w:rPr>
              <w:t>工号</w:t>
            </w:r>
          </w:p>
        </w:tc>
        <w:tc>
          <w:tcPr>
            <w:tcW w:w="1440" w:type="dxa"/>
          </w:tcPr>
          <w:p w14:paraId="6B0D9560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FFD62F"/>
              </w:rPr>
              <w:t>教师姓名</w:t>
            </w:r>
          </w:p>
        </w:tc>
        <w:tc>
          <w:tcPr>
            <w:tcW w:w="1440" w:type="dxa"/>
          </w:tcPr>
          <w:p w14:paraId="032873E6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74F0DD"/>
              </w:rPr>
              <w:t>实验工作量</w:t>
            </w:r>
          </w:p>
        </w:tc>
        <w:tc>
          <w:tcPr>
            <w:tcW w:w="1440" w:type="dxa"/>
          </w:tcPr>
          <w:p w14:paraId="41F2E0F2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039156"/>
              </w:rPr>
              <w:t>理论工作量</w:t>
            </w:r>
          </w:p>
        </w:tc>
        <w:tc>
          <w:tcPr>
            <w:tcW w:w="1440" w:type="dxa"/>
          </w:tcPr>
          <w:p w14:paraId="1DAC8C12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494A05"/>
              </w:rPr>
              <w:t>总工作量</w:t>
            </w:r>
          </w:p>
        </w:tc>
        <w:tc>
          <w:tcPr>
            <w:tcW w:w="1440" w:type="dxa"/>
          </w:tcPr>
          <w:p w14:paraId="7F864515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195B5E"/>
              </w:rPr>
              <w:t>工作量工资</w:t>
            </w:r>
          </w:p>
        </w:tc>
      </w:tr>
      <w:tr w:rsidR="00664BE1" w:rsidRPr="00232FEA" w14:paraId="3A8736F5" w14:textId="77777777">
        <w:tc>
          <w:tcPr>
            <w:tcW w:w="1440" w:type="dxa"/>
          </w:tcPr>
          <w:p w14:paraId="133E4B9C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7D8CF5"/>
              </w:rPr>
              <w:t>00101001</w:t>
            </w:r>
          </w:p>
        </w:tc>
        <w:tc>
          <w:tcPr>
            <w:tcW w:w="1440" w:type="dxa"/>
          </w:tcPr>
          <w:p w14:paraId="57E75DDC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152ABA"/>
              </w:rPr>
              <w:t>陈勇</w:t>
            </w:r>
          </w:p>
        </w:tc>
        <w:tc>
          <w:tcPr>
            <w:tcW w:w="1440" w:type="dxa"/>
          </w:tcPr>
          <w:p w14:paraId="6208B7FB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05F2DD"/>
              </w:rPr>
              <w:t>49.51</w:t>
            </w:r>
          </w:p>
        </w:tc>
        <w:tc>
          <w:tcPr>
            <w:tcW w:w="1440" w:type="dxa"/>
          </w:tcPr>
          <w:p w14:paraId="03870A14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7EFEF4"/>
              </w:rPr>
              <w:t>80.64</w:t>
            </w:r>
          </w:p>
        </w:tc>
        <w:tc>
          <w:tcPr>
            <w:tcW w:w="1440" w:type="dxa"/>
          </w:tcPr>
          <w:p w14:paraId="6E9A5856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95A8AE"/>
              </w:rPr>
              <w:t>130.15</w:t>
            </w:r>
          </w:p>
        </w:tc>
        <w:tc>
          <w:tcPr>
            <w:tcW w:w="1440" w:type="dxa"/>
          </w:tcPr>
          <w:p w14:paraId="323BC87D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E2E00D"/>
              </w:rPr>
              <w:t>7110.50</w:t>
            </w:r>
          </w:p>
        </w:tc>
      </w:tr>
      <w:tr w:rsidR="00664BE1" w:rsidRPr="00232FEA" w14:paraId="286DED6E" w14:textId="77777777">
        <w:tc>
          <w:tcPr>
            <w:tcW w:w="1440" w:type="dxa"/>
          </w:tcPr>
          <w:p w14:paraId="70541CC8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851AA5"/>
              </w:rPr>
              <w:t>00101002</w:t>
            </w:r>
          </w:p>
        </w:tc>
        <w:tc>
          <w:tcPr>
            <w:tcW w:w="1440" w:type="dxa"/>
          </w:tcPr>
          <w:p w14:paraId="65E1254E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251371"/>
              </w:rPr>
              <w:t>李想</w:t>
            </w:r>
          </w:p>
        </w:tc>
        <w:tc>
          <w:tcPr>
            <w:tcW w:w="1440" w:type="dxa"/>
          </w:tcPr>
          <w:p w14:paraId="09611CE5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C10FC3"/>
              </w:rPr>
              <w:t>50.17</w:t>
            </w:r>
          </w:p>
        </w:tc>
        <w:tc>
          <w:tcPr>
            <w:tcW w:w="1440" w:type="dxa"/>
          </w:tcPr>
          <w:p w14:paraId="6D9E44D2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DE8D34"/>
              </w:rPr>
              <w:t>41.81</w:t>
            </w:r>
          </w:p>
        </w:tc>
        <w:tc>
          <w:tcPr>
            <w:tcW w:w="1440" w:type="dxa"/>
          </w:tcPr>
          <w:p w14:paraId="6BC31F00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5A54F5"/>
              </w:rPr>
              <w:t>91.98</w:t>
            </w:r>
          </w:p>
        </w:tc>
        <w:tc>
          <w:tcPr>
            <w:tcW w:w="1440" w:type="dxa"/>
          </w:tcPr>
          <w:p w14:paraId="378946CD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2F556D"/>
              </w:rPr>
              <w:t>4599.00</w:t>
            </w:r>
          </w:p>
        </w:tc>
      </w:tr>
      <w:tr w:rsidR="00664BE1" w:rsidRPr="00232FEA" w14:paraId="31A0AB59" w14:textId="77777777">
        <w:tc>
          <w:tcPr>
            <w:tcW w:w="1440" w:type="dxa"/>
          </w:tcPr>
          <w:p w14:paraId="1C3A6F54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F7767D"/>
              </w:rPr>
              <w:t>00101003</w:t>
            </w:r>
          </w:p>
        </w:tc>
        <w:tc>
          <w:tcPr>
            <w:tcW w:w="1440" w:type="dxa"/>
          </w:tcPr>
          <w:p w14:paraId="08CD9F3E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CCAFC3"/>
              </w:rPr>
              <w:t>江河</w:t>
            </w:r>
          </w:p>
        </w:tc>
        <w:tc>
          <w:tcPr>
            <w:tcW w:w="1440" w:type="dxa"/>
          </w:tcPr>
          <w:p w14:paraId="5362CA11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6D8AC3"/>
              </w:rPr>
              <w:t>48.16</w:t>
            </w:r>
          </w:p>
        </w:tc>
        <w:tc>
          <w:tcPr>
            <w:tcW w:w="1440" w:type="dxa"/>
          </w:tcPr>
          <w:p w14:paraId="0FEEBF07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12EAE4"/>
              </w:rPr>
              <w:t>75.10</w:t>
            </w:r>
          </w:p>
        </w:tc>
        <w:tc>
          <w:tcPr>
            <w:tcW w:w="1440" w:type="dxa"/>
          </w:tcPr>
          <w:p w14:paraId="552322A5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759DAE"/>
              </w:rPr>
              <w:t>123.26</w:t>
            </w:r>
          </w:p>
        </w:tc>
        <w:tc>
          <w:tcPr>
            <w:tcW w:w="1440" w:type="dxa"/>
          </w:tcPr>
          <w:p w14:paraId="3FF4E923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292849"/>
              </w:rPr>
              <w:t>6628.20</w:t>
            </w:r>
          </w:p>
        </w:tc>
      </w:tr>
      <w:tr w:rsidR="00664BE1" w:rsidRPr="00232FEA" w14:paraId="5C4B66AE" w14:textId="77777777">
        <w:tc>
          <w:tcPr>
            <w:tcW w:w="1440" w:type="dxa"/>
          </w:tcPr>
          <w:p w14:paraId="7BDA41AE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ACAD88"/>
              </w:rPr>
              <w:t>00101004</w:t>
            </w:r>
          </w:p>
        </w:tc>
        <w:tc>
          <w:tcPr>
            <w:tcW w:w="1440" w:type="dxa"/>
          </w:tcPr>
          <w:p w14:paraId="7F16B3EE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0ACE8B"/>
              </w:rPr>
              <w:t>阮小五</w:t>
            </w:r>
          </w:p>
        </w:tc>
        <w:tc>
          <w:tcPr>
            <w:tcW w:w="1440" w:type="dxa"/>
          </w:tcPr>
          <w:p w14:paraId="2501BE41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087EB4"/>
              </w:rPr>
              <w:t>22.40</w:t>
            </w:r>
          </w:p>
        </w:tc>
        <w:tc>
          <w:tcPr>
            <w:tcW w:w="1440" w:type="dxa"/>
          </w:tcPr>
          <w:p w14:paraId="4EEC82C7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4CC023"/>
              </w:rPr>
              <w:t>16</w:t>
            </w:r>
          </w:p>
        </w:tc>
        <w:tc>
          <w:tcPr>
            <w:tcW w:w="1440" w:type="dxa"/>
          </w:tcPr>
          <w:p w14:paraId="6261EADA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B5A8D5"/>
              </w:rPr>
              <w:t>38.40</w:t>
            </w:r>
          </w:p>
        </w:tc>
        <w:tc>
          <w:tcPr>
            <w:tcW w:w="1440" w:type="dxa"/>
          </w:tcPr>
          <w:p w14:paraId="617B8FE0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455F9B"/>
              </w:rPr>
              <w:t>1920.00</w:t>
            </w:r>
          </w:p>
        </w:tc>
      </w:tr>
      <w:tr w:rsidR="00664BE1" w:rsidRPr="00232FEA" w14:paraId="3DE9856E" w14:textId="77777777">
        <w:tc>
          <w:tcPr>
            <w:tcW w:w="1440" w:type="dxa"/>
          </w:tcPr>
          <w:p w14:paraId="53AF070A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8CF70B"/>
              </w:rPr>
              <w:t>00101005</w:t>
            </w:r>
          </w:p>
        </w:tc>
        <w:tc>
          <w:tcPr>
            <w:tcW w:w="1440" w:type="dxa"/>
          </w:tcPr>
          <w:p w14:paraId="7CADDEB3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969AF3"/>
              </w:rPr>
              <w:t>陈立标</w:t>
            </w:r>
          </w:p>
        </w:tc>
        <w:tc>
          <w:tcPr>
            <w:tcW w:w="1440" w:type="dxa"/>
          </w:tcPr>
          <w:p w14:paraId="35457197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6F6E52"/>
              </w:rPr>
              <w:t>54.88</w:t>
            </w:r>
          </w:p>
        </w:tc>
        <w:tc>
          <w:tcPr>
            <w:tcW w:w="1440" w:type="dxa"/>
          </w:tcPr>
          <w:p w14:paraId="44236B5F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765961"/>
              </w:rPr>
              <w:t>43.73</w:t>
            </w:r>
          </w:p>
        </w:tc>
        <w:tc>
          <w:tcPr>
            <w:tcW w:w="1440" w:type="dxa"/>
          </w:tcPr>
          <w:p w14:paraId="1DDAFA39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A069EB"/>
              </w:rPr>
              <w:t>98.61</w:t>
            </w:r>
          </w:p>
        </w:tc>
        <w:tc>
          <w:tcPr>
            <w:tcW w:w="1440" w:type="dxa"/>
          </w:tcPr>
          <w:p w14:paraId="74BE26F5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381A60"/>
              </w:rPr>
              <w:t>4930.50</w:t>
            </w:r>
          </w:p>
        </w:tc>
      </w:tr>
      <w:tr w:rsidR="00664BE1" w:rsidRPr="00232FEA" w14:paraId="6D0EDCB3" w14:textId="77777777">
        <w:tc>
          <w:tcPr>
            <w:tcW w:w="1440" w:type="dxa"/>
          </w:tcPr>
          <w:p w14:paraId="42B0B3B0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FADB23"/>
              </w:rPr>
              <w:t>00101006</w:t>
            </w:r>
          </w:p>
        </w:tc>
        <w:tc>
          <w:tcPr>
            <w:tcW w:w="1440" w:type="dxa"/>
          </w:tcPr>
          <w:p w14:paraId="0FEA41E7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13016A"/>
              </w:rPr>
              <w:t>李然</w:t>
            </w:r>
          </w:p>
        </w:tc>
        <w:tc>
          <w:tcPr>
            <w:tcW w:w="1440" w:type="dxa"/>
          </w:tcPr>
          <w:p w14:paraId="28EF0207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4F12E0"/>
              </w:rPr>
              <w:t>44.80</w:t>
            </w:r>
          </w:p>
        </w:tc>
        <w:tc>
          <w:tcPr>
            <w:tcW w:w="1440" w:type="dxa"/>
          </w:tcPr>
          <w:p w14:paraId="742D887A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9A11B9"/>
              </w:rPr>
              <w:t>37.33</w:t>
            </w:r>
          </w:p>
        </w:tc>
        <w:tc>
          <w:tcPr>
            <w:tcW w:w="1440" w:type="dxa"/>
          </w:tcPr>
          <w:p w14:paraId="11D9AA88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53FBF1"/>
              </w:rPr>
              <w:t>82.13</w:t>
            </w:r>
          </w:p>
        </w:tc>
        <w:tc>
          <w:tcPr>
            <w:tcW w:w="1440" w:type="dxa"/>
          </w:tcPr>
          <w:p w14:paraId="666FE0C5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7DE335"/>
              </w:rPr>
              <w:t>4106.50</w:t>
            </w:r>
          </w:p>
        </w:tc>
      </w:tr>
      <w:tr w:rsidR="00664BE1" w:rsidRPr="00232FEA" w14:paraId="292F3026" w14:textId="77777777">
        <w:tc>
          <w:tcPr>
            <w:tcW w:w="1440" w:type="dxa"/>
          </w:tcPr>
          <w:p w14:paraId="6E35B7E2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606FE5"/>
              </w:rPr>
              <w:t>00101007</w:t>
            </w:r>
          </w:p>
        </w:tc>
        <w:tc>
          <w:tcPr>
            <w:tcW w:w="1440" w:type="dxa"/>
          </w:tcPr>
          <w:p w14:paraId="1DDC58DB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71841E"/>
              </w:rPr>
              <w:t>林苏洁</w:t>
            </w:r>
          </w:p>
        </w:tc>
        <w:tc>
          <w:tcPr>
            <w:tcW w:w="1440" w:type="dxa"/>
          </w:tcPr>
          <w:p w14:paraId="294997DC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B6F72A"/>
              </w:rPr>
              <w:t>53.20</w:t>
            </w:r>
          </w:p>
        </w:tc>
        <w:tc>
          <w:tcPr>
            <w:tcW w:w="1440" w:type="dxa"/>
          </w:tcPr>
          <w:p w14:paraId="0753A5A6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DBB247"/>
              </w:rPr>
              <w:t>75.74</w:t>
            </w:r>
          </w:p>
        </w:tc>
        <w:tc>
          <w:tcPr>
            <w:tcW w:w="1440" w:type="dxa"/>
          </w:tcPr>
          <w:p w14:paraId="2F0672CD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B507E8"/>
              </w:rPr>
              <w:t>128.94</w:t>
            </w:r>
          </w:p>
        </w:tc>
        <w:tc>
          <w:tcPr>
            <w:tcW w:w="1440" w:type="dxa"/>
          </w:tcPr>
          <w:p w14:paraId="256EDD5E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1CE1CE"/>
              </w:rPr>
              <w:t>7025.80</w:t>
            </w:r>
          </w:p>
        </w:tc>
      </w:tr>
      <w:tr w:rsidR="00664BE1" w:rsidRPr="00232FEA" w14:paraId="37AC383C" w14:textId="77777777">
        <w:tc>
          <w:tcPr>
            <w:tcW w:w="1440" w:type="dxa"/>
          </w:tcPr>
          <w:p w14:paraId="1256E2D8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337296"/>
              </w:rPr>
              <w:t>00101008</w:t>
            </w:r>
          </w:p>
        </w:tc>
        <w:tc>
          <w:tcPr>
            <w:tcW w:w="1440" w:type="dxa"/>
          </w:tcPr>
          <w:p w14:paraId="2A49456C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55C5B5"/>
              </w:rPr>
              <w:t>刘政委</w:t>
            </w:r>
          </w:p>
        </w:tc>
        <w:tc>
          <w:tcPr>
            <w:tcW w:w="1440" w:type="dxa"/>
          </w:tcPr>
          <w:p w14:paraId="57F9089D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9B7D67"/>
              </w:rPr>
              <w:t>38.75</w:t>
            </w:r>
          </w:p>
        </w:tc>
        <w:tc>
          <w:tcPr>
            <w:tcW w:w="1440" w:type="dxa"/>
          </w:tcPr>
          <w:p w14:paraId="07CC5AB6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A119CD"/>
              </w:rPr>
              <w:t>45.60</w:t>
            </w:r>
          </w:p>
        </w:tc>
        <w:tc>
          <w:tcPr>
            <w:tcW w:w="1440" w:type="dxa"/>
          </w:tcPr>
          <w:p w14:paraId="45C0AC44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074910"/>
              </w:rPr>
              <w:t>84.35</w:t>
            </w:r>
          </w:p>
        </w:tc>
        <w:tc>
          <w:tcPr>
            <w:tcW w:w="1440" w:type="dxa"/>
          </w:tcPr>
          <w:p w14:paraId="0B9D96BB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5A892A"/>
              </w:rPr>
              <w:t>4217.50</w:t>
            </w:r>
          </w:p>
        </w:tc>
      </w:tr>
      <w:tr w:rsidR="00664BE1" w:rsidRPr="00232FEA" w14:paraId="4F568E2C" w14:textId="77777777">
        <w:tc>
          <w:tcPr>
            <w:tcW w:w="1440" w:type="dxa"/>
          </w:tcPr>
          <w:p w14:paraId="64F62764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21C2BC"/>
              </w:rPr>
              <w:t>00101009</w:t>
            </w:r>
          </w:p>
        </w:tc>
        <w:tc>
          <w:tcPr>
            <w:tcW w:w="1440" w:type="dxa"/>
          </w:tcPr>
          <w:p w14:paraId="5252201D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AE166C"/>
              </w:rPr>
              <w:t>胡姝芬</w:t>
            </w:r>
          </w:p>
        </w:tc>
        <w:tc>
          <w:tcPr>
            <w:tcW w:w="1440" w:type="dxa"/>
          </w:tcPr>
          <w:p w14:paraId="33A6CAE2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A48369"/>
              </w:rPr>
              <w:t>46.15</w:t>
            </w:r>
          </w:p>
        </w:tc>
        <w:tc>
          <w:tcPr>
            <w:tcW w:w="1440" w:type="dxa"/>
          </w:tcPr>
          <w:p w14:paraId="20C20B7B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EECA60"/>
              </w:rPr>
              <w:t>38.40</w:t>
            </w:r>
          </w:p>
        </w:tc>
        <w:tc>
          <w:tcPr>
            <w:tcW w:w="1440" w:type="dxa"/>
          </w:tcPr>
          <w:p w14:paraId="4F3F3D2F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50E171"/>
              </w:rPr>
              <w:t>84.55</w:t>
            </w:r>
          </w:p>
        </w:tc>
        <w:tc>
          <w:tcPr>
            <w:tcW w:w="1440" w:type="dxa"/>
          </w:tcPr>
          <w:p w14:paraId="481B0333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F49E4B"/>
              </w:rPr>
              <w:t>4227.50</w:t>
            </w:r>
          </w:p>
        </w:tc>
      </w:tr>
      <w:tr w:rsidR="00664BE1" w:rsidRPr="00232FEA" w14:paraId="2B419780" w14:textId="77777777">
        <w:tc>
          <w:tcPr>
            <w:tcW w:w="1440" w:type="dxa"/>
          </w:tcPr>
          <w:p w14:paraId="4699153C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86B459"/>
              </w:rPr>
              <w:t>00101010</w:t>
            </w:r>
          </w:p>
        </w:tc>
        <w:tc>
          <w:tcPr>
            <w:tcW w:w="1440" w:type="dxa"/>
          </w:tcPr>
          <w:p w14:paraId="79D0842C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2FF803"/>
              </w:rPr>
              <w:t>潘丽丽</w:t>
            </w:r>
          </w:p>
        </w:tc>
        <w:tc>
          <w:tcPr>
            <w:tcW w:w="1440" w:type="dxa"/>
          </w:tcPr>
          <w:p w14:paraId="4F6B82F8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3607AE"/>
              </w:rPr>
              <w:t>40.43</w:t>
            </w:r>
          </w:p>
        </w:tc>
        <w:tc>
          <w:tcPr>
            <w:tcW w:w="1440" w:type="dxa"/>
          </w:tcPr>
          <w:p w14:paraId="6A8C4F04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44D17F"/>
              </w:rPr>
              <w:t>0</w:t>
            </w:r>
          </w:p>
        </w:tc>
        <w:tc>
          <w:tcPr>
            <w:tcW w:w="1440" w:type="dxa"/>
          </w:tcPr>
          <w:p w14:paraId="23C02E03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4F56D6"/>
              </w:rPr>
              <w:t>40.43</w:t>
            </w:r>
          </w:p>
        </w:tc>
        <w:tc>
          <w:tcPr>
            <w:tcW w:w="1440" w:type="dxa"/>
          </w:tcPr>
          <w:p w14:paraId="1EB1EF9A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FB5C9F"/>
              </w:rPr>
              <w:t>2021.50</w:t>
            </w:r>
          </w:p>
        </w:tc>
      </w:tr>
      <w:tr w:rsidR="00664BE1" w:rsidRPr="00232FEA" w14:paraId="3798B436" w14:textId="77777777">
        <w:tc>
          <w:tcPr>
            <w:tcW w:w="1440" w:type="dxa"/>
          </w:tcPr>
          <w:p w14:paraId="0E5DD7F4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258EA2"/>
              </w:rPr>
              <w:t>00101011</w:t>
            </w:r>
          </w:p>
        </w:tc>
        <w:tc>
          <w:tcPr>
            <w:tcW w:w="1440" w:type="dxa"/>
          </w:tcPr>
          <w:p w14:paraId="413265EF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B374F0"/>
              </w:rPr>
              <w:t>王默然</w:t>
            </w:r>
          </w:p>
        </w:tc>
        <w:tc>
          <w:tcPr>
            <w:tcW w:w="1440" w:type="dxa"/>
          </w:tcPr>
          <w:p w14:paraId="457D67CD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19CBA1"/>
              </w:rPr>
              <w:t>51.52</w:t>
            </w:r>
          </w:p>
        </w:tc>
        <w:tc>
          <w:tcPr>
            <w:tcW w:w="1440" w:type="dxa"/>
          </w:tcPr>
          <w:p w14:paraId="7704057A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264760"/>
              </w:rPr>
              <w:t>0</w:t>
            </w:r>
          </w:p>
        </w:tc>
        <w:tc>
          <w:tcPr>
            <w:tcW w:w="1440" w:type="dxa"/>
          </w:tcPr>
          <w:p w14:paraId="705309A3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ECF0E5"/>
              </w:rPr>
              <w:t>51.52</w:t>
            </w:r>
          </w:p>
        </w:tc>
        <w:tc>
          <w:tcPr>
            <w:tcW w:w="1440" w:type="dxa"/>
          </w:tcPr>
          <w:p w14:paraId="3CA596D8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1DFAAC"/>
              </w:rPr>
              <w:t>2576.00</w:t>
            </w:r>
          </w:p>
        </w:tc>
      </w:tr>
      <w:tr w:rsidR="00664BE1" w:rsidRPr="00232FEA" w14:paraId="2923708F" w14:textId="77777777">
        <w:tc>
          <w:tcPr>
            <w:tcW w:w="1440" w:type="dxa"/>
          </w:tcPr>
          <w:p w14:paraId="784649FD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E4FD6B"/>
              </w:rPr>
              <w:t>00101012</w:t>
            </w:r>
          </w:p>
        </w:tc>
        <w:tc>
          <w:tcPr>
            <w:tcW w:w="1440" w:type="dxa"/>
          </w:tcPr>
          <w:p w14:paraId="3B916EF7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422A14"/>
              </w:rPr>
              <w:t>肖峰</w:t>
            </w:r>
          </w:p>
        </w:tc>
        <w:tc>
          <w:tcPr>
            <w:tcW w:w="1440" w:type="dxa"/>
          </w:tcPr>
          <w:p w14:paraId="555ABD8A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B902D0"/>
              </w:rPr>
              <w:t>52.19</w:t>
            </w:r>
          </w:p>
        </w:tc>
        <w:tc>
          <w:tcPr>
            <w:tcW w:w="1440" w:type="dxa"/>
          </w:tcPr>
          <w:p w14:paraId="15263FBC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A27CD1"/>
              </w:rPr>
              <w:t>0</w:t>
            </w:r>
          </w:p>
        </w:tc>
        <w:tc>
          <w:tcPr>
            <w:tcW w:w="1440" w:type="dxa"/>
          </w:tcPr>
          <w:p w14:paraId="7767D8A6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87F96F"/>
              </w:rPr>
              <w:t>52.19</w:t>
            </w:r>
          </w:p>
        </w:tc>
        <w:tc>
          <w:tcPr>
            <w:tcW w:w="1440" w:type="dxa"/>
          </w:tcPr>
          <w:p w14:paraId="65EF51D6" w14:textId="77777777" w:rsidR="00664BE1" w:rsidRPr="00232FEA" w:rsidRDefault="00C0560A">
            <w:pPr>
              <w:jc w:val="center"/>
              <w:rPr>
                <w:rFonts w:ascii="宋体" w:eastAsia="宋体" w:hAnsi="宋体"/>
              </w:rPr>
            </w:pPr>
            <w:r w:rsidRPr="00232FEA">
              <w:rPr>
                <w:rFonts w:ascii="宋体" w:eastAsia="宋体" w:hAnsi="宋体"/>
                <w:color w:val="B6A92B"/>
              </w:rPr>
              <w:t>2609.50</w:t>
            </w:r>
          </w:p>
        </w:tc>
      </w:tr>
    </w:tbl>
    <w:p w14:paraId="4FA1F46A" w14:textId="77777777" w:rsidR="00C0560A" w:rsidRPr="00232FEA" w:rsidRDefault="00C0560A">
      <w:pPr>
        <w:rPr>
          <w:rFonts w:ascii="宋体" w:eastAsia="宋体" w:hAnsi="宋体"/>
        </w:rPr>
      </w:pPr>
    </w:p>
    <w:sectPr w:rsidR="00C0560A" w:rsidRPr="00232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FEA"/>
    <w:rsid w:val="0029639D"/>
    <w:rsid w:val="00326F90"/>
    <w:rsid w:val="00664BE1"/>
    <w:rsid w:val="00AA1D8D"/>
    <w:rsid w:val="00B47730"/>
    <w:rsid w:val="00C056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59F65"/>
  <w14:defaultImageDpi w14:val="300"/>
  <w15:docId w15:val="{6693BFFE-0EBC-41D0-BD65-D32DF4C9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 Qi</cp:lastModifiedBy>
  <cp:revision>2</cp:revision>
  <dcterms:created xsi:type="dcterms:W3CDTF">2013-12-23T23:15:00Z</dcterms:created>
  <dcterms:modified xsi:type="dcterms:W3CDTF">2021-05-10T15:50:00Z</dcterms:modified>
  <cp:category/>
</cp:coreProperties>
</file>